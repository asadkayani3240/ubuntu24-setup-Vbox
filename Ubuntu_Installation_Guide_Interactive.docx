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5E822" w14:textId="77777777" w:rsidR="0023093D" w:rsidRDefault="00000000">
      <w:pPr>
        <w:pStyle w:val="Heading1"/>
        <w:jc w:val="center"/>
      </w:pPr>
      <w:r>
        <w:t>Ubuntu Desktop 24.04 LTS Installation Guide</w:t>
      </w:r>
    </w:p>
    <w:p w14:paraId="1BC75CF6" w14:textId="77777777" w:rsidR="0023093D" w:rsidRDefault="00000000">
      <w:pPr>
        <w:pStyle w:val="Heading2"/>
      </w:pPr>
      <w:r>
        <w:t>Download Links</w:t>
      </w:r>
    </w:p>
    <w:p w14:paraId="4A45FF8A" w14:textId="77777777" w:rsidR="0023093D" w:rsidRDefault="00000000">
      <w:r>
        <w:t xml:space="preserve">• </w:t>
      </w:r>
      <w:hyperlink r:id="rId6">
        <w:r>
          <w:t>Ubuntu Desktop 24.04 LTS</w:t>
        </w:r>
      </w:hyperlink>
    </w:p>
    <w:p w14:paraId="405E0E6E" w14:textId="1D88DB25" w:rsidR="00A44D32" w:rsidRDefault="00A44D32">
      <w:r>
        <w:rPr>
          <w:noProof/>
        </w:rPr>
        <w:drawing>
          <wp:inline distT="0" distB="0" distL="0" distR="0" wp14:anchorId="264BD124" wp14:editId="3016328D">
            <wp:extent cx="5486400" cy="2868930"/>
            <wp:effectExtent l="0" t="0" r="0" b="7620"/>
            <wp:docPr id="59543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36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77B" w14:textId="77777777" w:rsidR="0023093D" w:rsidRDefault="00000000">
      <w:r>
        <w:t xml:space="preserve">• </w:t>
      </w:r>
      <w:hyperlink r:id="rId8">
        <w:r>
          <w:t>VirtualBox</w:t>
        </w:r>
      </w:hyperlink>
    </w:p>
    <w:p w14:paraId="31826E88" w14:textId="77777777" w:rsidR="0023093D" w:rsidRDefault="00000000">
      <w:pPr>
        <w:pStyle w:val="Heading2"/>
      </w:pPr>
      <w:r>
        <w:t>Prerequisites</w:t>
      </w:r>
    </w:p>
    <w:p w14:paraId="73D73331" w14:textId="77777777" w:rsidR="0023093D" w:rsidRDefault="00000000">
      <w:pPr>
        <w:pStyle w:val="ListNumber"/>
      </w:pPr>
      <w:r>
        <w:t>Virtualization is enabled on your system.</w:t>
      </w:r>
    </w:p>
    <w:p w14:paraId="21D3CC33" w14:textId="28BCE177" w:rsidR="0023093D" w:rsidRDefault="00000000">
      <w:pPr>
        <w:pStyle w:val="ListNumber"/>
      </w:pPr>
      <w:r>
        <w:t xml:space="preserve">Download </w:t>
      </w:r>
      <w:hyperlink r:id="rId9" w:history="1">
        <w:r w:rsidRPr="00292FAE">
          <w:rPr>
            <w:rStyle w:val="Hyperlink"/>
          </w:rPr>
          <w:t>Ubuntu</w:t>
        </w:r>
      </w:hyperlink>
      <w:r>
        <w:t xml:space="preserve"> ISO:</w:t>
      </w:r>
      <w:r>
        <w:br/>
        <w:t xml:space="preserve">    • </w:t>
      </w:r>
      <w:r w:rsidR="00292FAE" w:rsidRPr="00292FAE">
        <w:t>https://ubuntu.com/download/desktop/thank-you?version=24.04&amp;architecture=amd64&amp;lts=true</w:t>
      </w:r>
    </w:p>
    <w:p w14:paraId="554D7B7F" w14:textId="765C6DFE" w:rsidR="0023093D" w:rsidRDefault="00000000">
      <w:pPr>
        <w:pStyle w:val="ListNumber"/>
      </w:pPr>
      <w:r>
        <w:t xml:space="preserve">Install </w:t>
      </w:r>
      <w:hyperlink r:id="rId10" w:history="1">
        <w:r w:rsidRPr="00292FAE">
          <w:rPr>
            <w:rStyle w:val="Hyperlink"/>
          </w:rPr>
          <w:t>VirtualBox</w:t>
        </w:r>
      </w:hyperlink>
      <w:r>
        <w:t xml:space="preserve"> 7.0:</w:t>
      </w:r>
      <w:r>
        <w:br/>
        <w:t xml:space="preserve">    • </w:t>
      </w:r>
      <w:r w:rsidR="00292FAE" w:rsidRPr="00292FAE">
        <w:t>https://www.virtualbox.org/wiki/Downloads</w:t>
      </w:r>
    </w:p>
    <w:p w14:paraId="18878F1B" w14:textId="77777777" w:rsidR="0023093D" w:rsidRDefault="00000000">
      <w:pPr>
        <w:pStyle w:val="Heading2"/>
      </w:pPr>
      <w:r>
        <w:t>Installation Steps</w:t>
      </w:r>
    </w:p>
    <w:p w14:paraId="46F5B8DF" w14:textId="0AE4120D" w:rsidR="00A44D32" w:rsidRDefault="00000000" w:rsidP="008419FC">
      <w:pPr>
        <w:pStyle w:val="ListBullet"/>
      </w:pPr>
      <w:r>
        <w:t>Create a New VM:</w:t>
      </w:r>
      <w:r>
        <w:br/>
        <w:t xml:space="preserve">    • Use the media file selected for the ISO file downloaded in step 2.</w:t>
      </w:r>
    </w:p>
    <w:p w14:paraId="75F39BE5" w14:textId="77777777" w:rsidR="0023093D" w:rsidRDefault="00000000">
      <w:pPr>
        <w:pStyle w:val="ListBullet"/>
      </w:pPr>
      <w:r>
        <w:t>Launch Installation:</w:t>
      </w:r>
      <w:r>
        <w:br/>
        <w:t xml:space="preserve">    • When prompted, you can select the default installation settings.</w:t>
      </w:r>
      <w:r>
        <w:br/>
        <w:t xml:space="preserve">    • Ensure to check 'Install third-party software for graphics and Wi-Fi hardware and additional media formats' for a smoother experience.</w:t>
      </w:r>
    </w:p>
    <w:p w14:paraId="79277D88" w14:textId="1293C3B6" w:rsidR="008419FC" w:rsidRDefault="008419FC" w:rsidP="008419FC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49C7C73A" wp14:editId="486097B3">
            <wp:extent cx="5486400" cy="3375660"/>
            <wp:effectExtent l="0" t="0" r="0" b="0"/>
            <wp:docPr id="43780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9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E820" w14:textId="77777777" w:rsidR="00292FAE" w:rsidRDefault="00000000">
      <w:pPr>
        <w:pStyle w:val="ListBullet"/>
      </w:pPr>
      <w:r>
        <w:t>Install Guest Additions:</w:t>
      </w:r>
      <w:r>
        <w:br/>
        <w:t xml:space="preserve">    • Go to VM devices -&gt; Insert Guest Additions CD Image.</w:t>
      </w:r>
      <w:r>
        <w:br/>
        <w:t xml:space="preserve">    • From the CD icon, open it -&gt; copy all files to a new folder (e.g., Kayani) in Documents.</w:t>
      </w:r>
      <w:r>
        <w:br/>
        <w:t xml:space="preserve">    •</w:t>
      </w:r>
      <w:r w:rsidR="00292FAE">
        <w:t xml:space="preserve">Copy this file to docs </w:t>
      </w:r>
      <w:r w:rsidR="00292FAE">
        <w:object w:dxaOrig="1520" w:dyaOrig="987" w14:anchorId="046B81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12" o:title=""/>
          </v:shape>
          <o:OLEObject Type="Embed" ProgID="Package" ShapeID="_x0000_i1028" DrawAspect="Icon" ObjectID="_1777812249" r:id="rId13"/>
        </w:object>
      </w:r>
      <w:r>
        <w:t xml:space="preserve"> </w:t>
      </w:r>
    </w:p>
    <w:p w14:paraId="1DB08B6B" w14:textId="5A7757C4" w:rsidR="0023093D" w:rsidRDefault="00000000" w:rsidP="00292FAE">
      <w:pPr>
        <w:pStyle w:val="ListBullet"/>
        <w:tabs>
          <w:tab w:val="clear" w:pos="360"/>
          <w:tab w:val="num" w:pos="720"/>
        </w:tabs>
        <w:ind w:left="720"/>
      </w:pPr>
      <w:r>
        <w:t>Open Terminal and run the following commands:</w:t>
      </w:r>
      <w:r>
        <w:br/>
      </w:r>
      <w:r w:rsidRPr="00292FAE">
        <w:rPr>
          <w:color w:val="C0504D" w:themeColor="accent2"/>
        </w:rPr>
        <w:t xml:space="preserve">        chmod +x setup.sh</w:t>
      </w:r>
      <w:r w:rsidRPr="00292FAE">
        <w:rPr>
          <w:color w:val="C0504D" w:themeColor="accent2"/>
        </w:rPr>
        <w:br/>
        <w:t xml:space="preserve">        ./setup.sh</w:t>
      </w:r>
      <w:r w:rsidRPr="00292FAE">
        <w:rPr>
          <w:color w:val="C0504D" w:themeColor="accent2"/>
        </w:rPr>
        <w:br/>
        <w:t xml:space="preserve">        sudo reboot now</w:t>
      </w:r>
    </w:p>
    <w:p w14:paraId="18E138A7" w14:textId="77777777" w:rsidR="0023093D" w:rsidRDefault="00000000">
      <w:pPr>
        <w:pStyle w:val="Heading2"/>
      </w:pPr>
      <w:r>
        <w:t>Setting Up SSH Access</w:t>
      </w:r>
    </w:p>
    <w:p w14:paraId="13471BAA" w14:textId="51AD3E17" w:rsidR="0023093D" w:rsidRDefault="00000000">
      <w:pPr>
        <w:pStyle w:val="ListBullet"/>
      </w:pPr>
      <w:r>
        <w:t>Configure Windows Hosts File for Easy Access:</w:t>
      </w:r>
      <w:r>
        <w:br/>
        <w:t xml:space="preserve">    • Navigate to C:\Windows\System32\drivers\etc\hosts.</w:t>
      </w:r>
      <w:r>
        <w:br/>
        <w:t xml:space="preserve">    • </w:t>
      </w:r>
      <w:r w:rsidR="00292FAE">
        <w:t xml:space="preserve">Run </w:t>
      </w:r>
      <w:proofErr w:type="spellStart"/>
      <w:r w:rsidR="00292FAE">
        <w:t>ifconfig</w:t>
      </w:r>
      <w:proofErr w:type="spellEnd"/>
      <w:r w:rsidR="00292FAE">
        <w:t xml:space="preserve"> and copy </w:t>
      </w:r>
      <w:proofErr w:type="spellStart"/>
      <w:r w:rsidR="00292FAE">
        <w:t>ip</w:t>
      </w:r>
      <w:proofErr w:type="spellEnd"/>
      <w:r w:rsidR="00292FAE">
        <w:t xml:space="preserve"> address in following </w:t>
      </w:r>
      <w:proofErr w:type="gramStart"/>
      <w:r w:rsidR="00292FAE">
        <w:t>commands ,</w:t>
      </w:r>
      <w:proofErr w:type="gramEnd"/>
      <w:r w:rsidR="00292FAE">
        <w:t xml:space="preserve"> </w:t>
      </w:r>
      <w:r>
        <w:t>Add an entry for your Ubuntu VM:</w:t>
      </w:r>
      <w:r w:rsidR="00292FAE">
        <w:t xml:space="preserve"> e.g. </w:t>
      </w:r>
      <w:r>
        <w:br/>
        <w:t xml:space="preserve">        192.168.183.130 ubuntu </w:t>
      </w:r>
      <w:proofErr w:type="spellStart"/>
      <w:r>
        <w:t>ubuntu</w:t>
      </w:r>
      <w:proofErr w:type="spellEnd"/>
    </w:p>
    <w:p w14:paraId="29FCF6B1" w14:textId="77777777" w:rsidR="0023093D" w:rsidRDefault="00000000">
      <w:pPr>
        <w:pStyle w:val="ListBullet"/>
      </w:pPr>
      <w:r>
        <w:t>Update Ubuntu Hosts File:</w:t>
      </w:r>
      <w:r>
        <w:br/>
        <w:t xml:space="preserve">    • Type `sudo nano /etc/hosts` or `sudo vim /etc/hosts` and press Enter.</w:t>
      </w:r>
      <w:r>
        <w:br/>
        <w:t xml:space="preserve">    • Add the following line:</w:t>
      </w:r>
      <w:r>
        <w:br/>
        <w:t xml:space="preserve">        192.168.183.130 ubuntu ubuntu</w:t>
      </w:r>
    </w:p>
    <w:p w14:paraId="6890A509" w14:textId="77777777" w:rsidR="0023093D" w:rsidRDefault="00000000">
      <w:pPr>
        <w:pStyle w:val="Heading2"/>
      </w:pPr>
      <w:r>
        <w:t>Resolving Memory Issues</w:t>
      </w:r>
    </w:p>
    <w:p w14:paraId="10184814" w14:textId="77777777" w:rsidR="0023093D" w:rsidRDefault="00000000">
      <w:r>
        <w:t>If you encounter any memory issues with your VM, you can increase its size by running the following command:</w:t>
      </w:r>
    </w:p>
    <w:p w14:paraId="0E91D9C5" w14:textId="77777777" w:rsidR="0023093D" w:rsidRDefault="00000000">
      <w:r>
        <w:lastRenderedPageBreak/>
        <w:t>VBoxManage modifymedium disk "path\ubuntu.vdi" --resize 32720</w:t>
      </w:r>
    </w:p>
    <w:sectPr w:rsidR="002309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388389">
    <w:abstractNumId w:val="8"/>
  </w:num>
  <w:num w:numId="2" w16cid:durableId="982272293">
    <w:abstractNumId w:val="6"/>
  </w:num>
  <w:num w:numId="3" w16cid:durableId="1576934000">
    <w:abstractNumId w:val="5"/>
  </w:num>
  <w:num w:numId="4" w16cid:durableId="639960031">
    <w:abstractNumId w:val="4"/>
  </w:num>
  <w:num w:numId="5" w16cid:durableId="563492818">
    <w:abstractNumId w:val="7"/>
  </w:num>
  <w:num w:numId="6" w16cid:durableId="1817381121">
    <w:abstractNumId w:val="3"/>
  </w:num>
  <w:num w:numId="7" w16cid:durableId="261455405">
    <w:abstractNumId w:val="2"/>
  </w:num>
  <w:num w:numId="8" w16cid:durableId="1407611931">
    <w:abstractNumId w:val="1"/>
  </w:num>
  <w:num w:numId="9" w16cid:durableId="187696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8B3"/>
    <w:rsid w:val="0015074B"/>
    <w:rsid w:val="0023093D"/>
    <w:rsid w:val="00292FAE"/>
    <w:rsid w:val="0029639D"/>
    <w:rsid w:val="00326F90"/>
    <w:rsid w:val="008419FC"/>
    <w:rsid w:val="00A44D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4DEAE"/>
  <w14:defaultImageDpi w14:val="300"/>
  <w15:docId w15:val="{391996B4-5D4F-4F8A-856B-E061D479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92F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buntu.com/download/desktop/thank-you?version=24.04&amp;architecture=amd64&amp;lts=tru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irtualbox.org/wiki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buntu.com/download/desktop/thank-you?version=24.04&amp;architecture=amd64&amp;lts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277</Words>
  <Characters>1711</Characters>
  <Application>Microsoft Office Word</Application>
  <DocSecurity>0</DocSecurity>
  <Lines>55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Asad Kayani</cp:lastModifiedBy>
  <cp:revision>3</cp:revision>
  <dcterms:created xsi:type="dcterms:W3CDTF">2013-12-23T23:15:00Z</dcterms:created>
  <dcterms:modified xsi:type="dcterms:W3CDTF">2024-05-21T19:58:00Z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43c0772b8c1b7b34a1ccdc3b21a008c00e1fa637c5805034ba41d95f000a30dc</vt:lpwstr>
  </property>
</Properties>
</file>